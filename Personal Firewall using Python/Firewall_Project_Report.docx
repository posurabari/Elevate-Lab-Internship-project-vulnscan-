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60D40" w14:textId="77777777" w:rsidR="007A7017" w:rsidRPr="00750B28" w:rsidRDefault="00000000">
      <w:pPr>
        <w:pStyle w:val="Title"/>
        <w:rPr>
          <w:b/>
          <w:bCs/>
        </w:rPr>
      </w:pPr>
      <w:r w:rsidRPr="00750B28">
        <w:rPr>
          <w:b/>
          <w:bCs/>
        </w:rPr>
        <w:t>Firewall Project Report</w:t>
      </w:r>
    </w:p>
    <w:p w14:paraId="1A0CD2B4" w14:textId="02323882" w:rsidR="007A7017" w:rsidRDefault="00000000">
      <w:r>
        <w:t xml:space="preserve">Submitted by: </w:t>
      </w:r>
      <w:r w:rsidR="00750B28">
        <w:t xml:space="preserve">Posaram </w:t>
      </w:r>
      <w:proofErr w:type="spellStart"/>
      <w:r w:rsidR="00750B28">
        <w:t>Dewasi</w:t>
      </w:r>
      <w:proofErr w:type="spellEnd"/>
    </w:p>
    <w:p w14:paraId="78FC0AA5" w14:textId="77777777" w:rsidR="007A7017" w:rsidRDefault="00000000">
      <w:r>
        <w:t>Date: August 2025</w:t>
      </w:r>
    </w:p>
    <w:p w14:paraId="172A7A77" w14:textId="77777777" w:rsidR="007A7017" w:rsidRDefault="00000000">
      <w:pPr>
        <w:pStyle w:val="Heading1"/>
      </w:pPr>
      <w:r>
        <w:t>1. Introduction</w:t>
      </w:r>
    </w:p>
    <w:p w14:paraId="53A8F348" w14:textId="77777777" w:rsidR="007A7017" w:rsidRDefault="00000000">
      <w:r>
        <w:t>A firewall is a network security system that monitors and controls incoming and outgoing network traffic based on predetermined security rules. In this project, we implement a simple packet filtering firewall in Python using the Scapy library.</w:t>
      </w:r>
    </w:p>
    <w:p w14:paraId="1389F903" w14:textId="77777777" w:rsidR="007A7017" w:rsidRDefault="00000000">
      <w:pPr>
        <w:pStyle w:val="Heading1"/>
      </w:pPr>
      <w:r>
        <w:t>2. Objective of the Project</w:t>
      </w:r>
    </w:p>
    <w:p w14:paraId="2F229220" w14:textId="77777777" w:rsidR="007A7017" w:rsidRDefault="00000000">
      <w:r>
        <w:t>The objective of this project is to develop a custom firewall using Python that can allow or block network packets based on user-defined rules specified in a configuration file (rules.yml).</w:t>
      </w:r>
    </w:p>
    <w:p w14:paraId="5C4CABA4" w14:textId="77777777" w:rsidR="007A7017" w:rsidRDefault="00000000">
      <w:pPr>
        <w:pStyle w:val="Heading1"/>
      </w:pPr>
      <w:r>
        <w:t>3. System Requirements</w:t>
      </w:r>
    </w:p>
    <w:p w14:paraId="0461A080" w14:textId="77777777" w:rsidR="007A7017" w:rsidRDefault="00000000">
      <w:r>
        <w:t>- Python 3.8 or higher</w:t>
      </w:r>
      <w:r>
        <w:br/>
        <w:t>- Libraries: scapy, pyyaml, rich, six</w:t>
      </w:r>
      <w:r>
        <w:br/>
        <w:t>- Operating System: Windows/Linux with administrator/root access</w:t>
      </w:r>
      <w:r>
        <w:br/>
      </w:r>
    </w:p>
    <w:p w14:paraId="305713E3" w14:textId="77777777" w:rsidR="007A7017" w:rsidRDefault="00000000">
      <w:pPr>
        <w:pStyle w:val="Heading1"/>
      </w:pPr>
      <w:r>
        <w:t>4. Methodology / Working</w:t>
      </w:r>
    </w:p>
    <w:p w14:paraId="17A2A696" w14:textId="77777777" w:rsidR="007A7017" w:rsidRDefault="00000000">
      <w:r>
        <w:t>The firewall works on the principle of packet sniffing and filtering. It loads predefined rules from a configuration file (rules.yml) and applies them on every packet captured by Scapy.</w:t>
      </w:r>
      <w:r>
        <w:br/>
      </w:r>
      <w:r>
        <w:br/>
        <w:t>Steps:</w:t>
      </w:r>
      <w:r>
        <w:br/>
        <w:t>1. Load firewall rules from rules.yml.</w:t>
      </w:r>
      <w:r>
        <w:br/>
        <w:t>2. Capture network packets using Scapy's sniff() function.</w:t>
      </w:r>
      <w:r>
        <w:br/>
        <w:t>3. Match packets against rules (allow/block).</w:t>
      </w:r>
      <w:r>
        <w:br/>
        <w:t>4. Display the result using Rich library (colored output).</w:t>
      </w:r>
      <w:r>
        <w:br/>
      </w:r>
    </w:p>
    <w:p w14:paraId="55DD8808" w14:textId="77777777" w:rsidR="007A7017" w:rsidRDefault="00000000">
      <w:pPr>
        <w:pStyle w:val="Heading1"/>
      </w:pPr>
      <w:r>
        <w:t>5. Implementation &amp; Output</w:t>
      </w:r>
    </w:p>
    <w:p w14:paraId="2EB875F2" w14:textId="77777777" w:rsidR="007A7017" w:rsidRDefault="00000000">
      <w:r>
        <w:t>The rules.yml file defines packet filtering rules. Example:</w:t>
      </w:r>
      <w:r>
        <w:br/>
      </w:r>
      <w:r>
        <w:br/>
        <w:t>rules:</w:t>
      </w:r>
      <w:r>
        <w:br/>
      </w:r>
      <w:r>
        <w:lastRenderedPageBreak/>
        <w:t xml:space="preserve"> - action: block, proto: tcp, dst_port: 23  (Blocks Telnet)</w:t>
      </w:r>
      <w:r>
        <w:br/>
        <w:t xml:space="preserve"> - action: block, src_ip: 192.168.1.50      (Blocks noisy host)</w:t>
      </w:r>
      <w:r>
        <w:br/>
        <w:t xml:space="preserve"> - action: allow, proto: udp, dst_port: 53  (Always allows DNS)</w:t>
      </w:r>
      <w:r>
        <w:br/>
      </w:r>
      <w:r>
        <w:br/>
        <w:t>The firewall.py script applies these rules in real time. Blocked packets are shown in red, and allowed packets in green.</w:t>
      </w:r>
    </w:p>
    <w:p w14:paraId="759192FD" w14:textId="77777777" w:rsidR="007A7017" w:rsidRDefault="00000000">
      <w:pPr>
        <w:pStyle w:val="Heading1"/>
      </w:pPr>
      <w:r>
        <w:t>6. Conclusion</w:t>
      </w:r>
    </w:p>
    <w:p w14:paraId="6CC0D816" w14:textId="77777777" w:rsidR="007A7017" w:rsidRDefault="00000000">
      <w:r>
        <w:t>This project successfully demonstrates the creation of a basic firewall using Python. It allows or blocks network traffic based on simple YAML-defined rules. In the future, the project can be extended with features such as logging, GUI interface, and integration with intrusion detection systems (IDS).</w:t>
      </w:r>
    </w:p>
    <w:p w14:paraId="3D2EBEA6" w14:textId="77777777" w:rsidR="007A7017" w:rsidRDefault="00000000">
      <w:pPr>
        <w:pStyle w:val="Heading1"/>
      </w:pPr>
      <w:r>
        <w:t>7. References</w:t>
      </w:r>
    </w:p>
    <w:p w14:paraId="4554CD7B" w14:textId="77777777" w:rsidR="007A7017" w:rsidRDefault="00000000">
      <w:r>
        <w:t>- Python Documentation (https://docs.python.org/)</w:t>
      </w:r>
      <w:r>
        <w:br/>
        <w:t>- Scapy Library Documentation (https://scapy.readthedocs.io/)</w:t>
      </w:r>
      <w:r>
        <w:br/>
        <w:t>- PyYAML Documentation (https://pyyaml.org/)</w:t>
      </w:r>
    </w:p>
    <w:sectPr w:rsidR="007A70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229499">
    <w:abstractNumId w:val="8"/>
  </w:num>
  <w:num w:numId="2" w16cid:durableId="1165706073">
    <w:abstractNumId w:val="6"/>
  </w:num>
  <w:num w:numId="3" w16cid:durableId="440994956">
    <w:abstractNumId w:val="5"/>
  </w:num>
  <w:num w:numId="4" w16cid:durableId="1322661222">
    <w:abstractNumId w:val="4"/>
  </w:num>
  <w:num w:numId="5" w16cid:durableId="1869097181">
    <w:abstractNumId w:val="7"/>
  </w:num>
  <w:num w:numId="6" w16cid:durableId="1068963318">
    <w:abstractNumId w:val="3"/>
  </w:num>
  <w:num w:numId="7" w16cid:durableId="720789840">
    <w:abstractNumId w:val="2"/>
  </w:num>
  <w:num w:numId="8" w16cid:durableId="1425955439">
    <w:abstractNumId w:val="1"/>
  </w:num>
  <w:num w:numId="9" w16cid:durableId="85361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603"/>
    <w:rsid w:val="00034616"/>
    <w:rsid w:val="0006063C"/>
    <w:rsid w:val="0015074B"/>
    <w:rsid w:val="0029639D"/>
    <w:rsid w:val="00326F90"/>
    <w:rsid w:val="00750B28"/>
    <w:rsid w:val="007A70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9CF95"/>
  <w14:defaultImageDpi w14:val="300"/>
  <w15:docId w15:val="{4CEF9342-B905-4604-AE4F-D6AA1C73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Posu Rabari</cp:lastModifiedBy>
  <cp:revision>2</cp:revision>
  <dcterms:created xsi:type="dcterms:W3CDTF">2013-12-23T23:15:00Z</dcterms:created>
  <dcterms:modified xsi:type="dcterms:W3CDTF">2025-08-19T13:59:00Z</dcterms:modified>
  <cp:category/>
</cp:coreProperties>
</file>